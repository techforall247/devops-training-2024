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28" w:rsidRDefault="007C55D8">
      <w:pPr>
        <w:pStyle w:val="Title"/>
      </w:pPr>
      <w:r>
        <w:t xml:space="preserve">DevOps Training </w:t>
      </w:r>
    </w:p>
    <w:p w:rsidR="00886128" w:rsidRDefault="007C55D8">
      <w:pPr>
        <w:pStyle w:val="Heading1"/>
      </w:pPr>
      <w:r>
        <w:t>1. Introduction to DevOps</w:t>
      </w:r>
    </w:p>
    <w:p w:rsidR="00886128" w:rsidRDefault="007C55D8">
      <w:r>
        <w:t>Definition and Importance</w:t>
      </w:r>
    </w:p>
    <w:p w:rsidR="00886128" w:rsidRDefault="007C55D8">
      <w:r>
        <w:t>• What is DevOps?</w:t>
      </w:r>
    </w:p>
    <w:p w:rsidR="00886128" w:rsidRDefault="007C55D8">
      <w:r>
        <w:t>• Benefits of DevOps: Speed, Rapid Delivery, Reliability, Scalability, Improved Collaboration, and Security.</w:t>
      </w:r>
    </w:p>
    <w:p w:rsidR="00886128" w:rsidRDefault="007C55D8">
      <w:r>
        <w:t>DevOps Lifecycle</w:t>
      </w:r>
    </w:p>
    <w:p w:rsidR="00886128" w:rsidRDefault="007C55D8">
      <w:r>
        <w:t xml:space="preserve">• Continuous Integration, </w:t>
      </w:r>
      <w:r>
        <w:t>Continuous Delivery, Continuous Deployment</w:t>
      </w:r>
    </w:p>
    <w:p w:rsidR="00886128" w:rsidRDefault="007C55D8">
      <w:r>
        <w:t>• DevOps Tools and Practices</w:t>
      </w:r>
    </w:p>
    <w:p w:rsidR="00886128" w:rsidRDefault="007C55D8">
      <w:r>
        <w:t>DevOps Culture</w:t>
      </w:r>
    </w:p>
    <w:p w:rsidR="00886128" w:rsidRDefault="007C55D8">
      <w:r>
        <w:t>• Collaboration between Development and Operations</w:t>
      </w:r>
    </w:p>
    <w:p w:rsidR="00886128" w:rsidRDefault="007C55D8">
      <w:r>
        <w:t>• Automation and Monitoring</w:t>
      </w:r>
    </w:p>
    <w:p w:rsidR="00886128" w:rsidRDefault="007C55D8">
      <w:pPr>
        <w:pStyle w:val="Heading1"/>
      </w:pPr>
      <w:r>
        <w:t>2. Linux Basics</w:t>
      </w:r>
    </w:p>
    <w:p w:rsidR="00886128" w:rsidRDefault="007C55D8">
      <w:r>
        <w:t>Introduction to Linux</w:t>
      </w:r>
    </w:p>
    <w:p w:rsidR="00886128" w:rsidRDefault="007C55D8">
      <w:r>
        <w:t>• What is Linux? Overview of different distributions</w:t>
      </w:r>
    </w:p>
    <w:p w:rsidR="00886128" w:rsidRDefault="007C55D8">
      <w:r>
        <w:t>• Why Linux is important in DevOps</w:t>
      </w:r>
    </w:p>
    <w:p w:rsidR="00886128" w:rsidRDefault="007C55D8">
      <w:r>
        <w:t>Basic Commands</w:t>
      </w:r>
    </w:p>
    <w:p w:rsidR="00886128" w:rsidRDefault="007C55D8">
      <w:r>
        <w:t>• File system navigation: ls, cd, pwd</w:t>
      </w:r>
    </w:p>
    <w:p w:rsidR="00886128" w:rsidRDefault="007C55D8">
      <w:r>
        <w:t>• File operations: cp, mv, rm, touch, mkdir</w:t>
      </w:r>
    </w:p>
    <w:p w:rsidR="00886128" w:rsidRDefault="007C55D8">
      <w:r>
        <w:t>• Permissions: chmod, chown</w:t>
      </w:r>
    </w:p>
    <w:p w:rsidR="00886128" w:rsidRDefault="007C55D8">
      <w:r>
        <w:t>Shell Scripting Basics</w:t>
      </w:r>
    </w:p>
    <w:p w:rsidR="00886128" w:rsidRDefault="007C55D8">
      <w:r>
        <w:t>• Writing and running scripts</w:t>
      </w:r>
    </w:p>
    <w:p w:rsidR="00886128" w:rsidRDefault="007C55D8">
      <w:r>
        <w:t>• Variables, loops, and conditionals</w:t>
      </w:r>
    </w:p>
    <w:p w:rsidR="007C55D8" w:rsidRDefault="007C55D8"/>
    <w:p w:rsidR="00886128" w:rsidRDefault="007C55D8">
      <w:pPr>
        <w:pStyle w:val="Heading1"/>
      </w:pPr>
      <w:r>
        <w:lastRenderedPageBreak/>
        <w:t>3. In</w:t>
      </w:r>
      <w:r>
        <w:t>troduction to AWS (Amazon Web Services)</w:t>
      </w:r>
    </w:p>
    <w:p w:rsidR="00886128" w:rsidRDefault="007C55D8">
      <w:r>
        <w:t>Overview of Cloud Computing</w:t>
      </w:r>
    </w:p>
    <w:p w:rsidR="00886128" w:rsidRDefault="007C55D8">
      <w:r>
        <w:t>• What is cloud computing?</w:t>
      </w:r>
    </w:p>
    <w:p w:rsidR="00886128" w:rsidRDefault="007C55D8">
      <w:r>
        <w:t>• Types of cloud services: IaaS, PaaS, SaaS</w:t>
      </w:r>
    </w:p>
    <w:p w:rsidR="00886128" w:rsidRDefault="007C55D8">
      <w:r>
        <w:t>AWS Services Overview</w:t>
      </w:r>
    </w:p>
    <w:p w:rsidR="00886128" w:rsidRDefault="007C55D8">
      <w:r>
        <w:t>• EC2, S3, RDS, Lambda, VPC, IAM</w:t>
      </w:r>
    </w:p>
    <w:p w:rsidR="00886128" w:rsidRDefault="007C55D8">
      <w:r>
        <w:t>Setting Up an AWS Environment</w:t>
      </w:r>
    </w:p>
    <w:p w:rsidR="00886128" w:rsidRDefault="007C55D8">
      <w:r>
        <w:t>• Creating an AWS account</w:t>
      </w:r>
    </w:p>
    <w:p w:rsidR="00886128" w:rsidRDefault="007C55D8">
      <w:r>
        <w:t xml:space="preserve">• </w:t>
      </w:r>
      <w:r>
        <w:t>Launching an EC2 instance</w:t>
      </w:r>
    </w:p>
    <w:p w:rsidR="00886128" w:rsidRDefault="007C55D8">
      <w:r>
        <w:t>• Basic security practices (IAM, security groups)</w:t>
      </w:r>
    </w:p>
    <w:p w:rsidR="00886128" w:rsidRDefault="007C55D8">
      <w:pPr>
        <w:pStyle w:val="Heading1"/>
      </w:pPr>
      <w:r>
        <w:t>4. Jenkins for CI/CD</w:t>
      </w:r>
    </w:p>
    <w:p w:rsidR="00886128" w:rsidRDefault="007C55D8">
      <w:r>
        <w:t>Introduction to Jenkins</w:t>
      </w:r>
    </w:p>
    <w:p w:rsidR="00886128" w:rsidRDefault="007C55D8">
      <w:r>
        <w:t>• What is Jenkins? Role in CI/CD</w:t>
      </w:r>
    </w:p>
    <w:p w:rsidR="00886128" w:rsidRDefault="007C55D8">
      <w:r>
        <w:t>• Jenkins Architecture</w:t>
      </w:r>
    </w:p>
    <w:p w:rsidR="00886128" w:rsidRDefault="007C55D8">
      <w:r>
        <w:t>Setting Up Jenkins</w:t>
      </w:r>
    </w:p>
    <w:p w:rsidR="00886128" w:rsidRDefault="007C55D8">
      <w:r>
        <w:t>• Installation and configuration</w:t>
      </w:r>
    </w:p>
    <w:p w:rsidR="00886128" w:rsidRDefault="007C55D8">
      <w:r>
        <w:t>• Jenkins Dashboard overvie</w:t>
      </w:r>
      <w:r>
        <w:t>w</w:t>
      </w:r>
    </w:p>
    <w:p w:rsidR="00886128" w:rsidRDefault="007C55D8">
      <w:r>
        <w:t>Creating and Running Jobs</w:t>
      </w:r>
    </w:p>
    <w:p w:rsidR="00886128" w:rsidRDefault="007C55D8">
      <w:r>
        <w:t>• Freestyle projects</w:t>
      </w:r>
    </w:p>
    <w:p w:rsidR="00886128" w:rsidRDefault="007C55D8">
      <w:r>
        <w:t>• Pipelines (Jenkinsfile)</w:t>
      </w:r>
    </w:p>
    <w:p w:rsidR="00886128" w:rsidRDefault="007C55D8">
      <w:r>
        <w:t>Integration with Other Tools</w:t>
      </w:r>
    </w:p>
    <w:p w:rsidR="00886128" w:rsidRDefault="007C55D8">
      <w:r>
        <w:t>• Integration with Git, Docker, and AWS</w:t>
      </w:r>
    </w:p>
    <w:p w:rsidR="00886128" w:rsidRDefault="007C55D8">
      <w:pPr>
        <w:pStyle w:val="Heading1"/>
      </w:pPr>
      <w:r>
        <w:t>5. Docker for Containerization</w:t>
      </w:r>
    </w:p>
    <w:p w:rsidR="00886128" w:rsidRDefault="007C55D8">
      <w:r>
        <w:t>Introduction to Docker</w:t>
      </w:r>
    </w:p>
    <w:p w:rsidR="00886128" w:rsidRDefault="007C55D8">
      <w:r>
        <w:t>• What is Docker? Containers vs. Virtual Machines</w:t>
      </w:r>
    </w:p>
    <w:p w:rsidR="00886128" w:rsidRDefault="007C55D8">
      <w:r>
        <w:t>• Benefi</w:t>
      </w:r>
      <w:r>
        <w:t>ts of Docker</w:t>
      </w:r>
    </w:p>
    <w:p w:rsidR="00886128" w:rsidRDefault="007C55D8">
      <w:r>
        <w:lastRenderedPageBreak/>
        <w:t>Docker Basics</w:t>
      </w:r>
    </w:p>
    <w:p w:rsidR="00886128" w:rsidRDefault="007C55D8">
      <w:r>
        <w:t>• Docker images and containers</w:t>
      </w:r>
    </w:p>
    <w:p w:rsidR="00886128" w:rsidRDefault="007C55D8">
      <w:r>
        <w:t>• Dockerfile and building images</w:t>
      </w:r>
    </w:p>
    <w:p w:rsidR="00886128" w:rsidRDefault="007C55D8">
      <w:r>
        <w:t>Docker Commands</w:t>
      </w:r>
    </w:p>
    <w:p w:rsidR="00886128" w:rsidRDefault="007C55D8">
      <w:r>
        <w:t>• docker run, docker build, docker images, docker ps, docker stop</w:t>
      </w:r>
    </w:p>
    <w:p w:rsidR="00886128" w:rsidRDefault="007C55D8">
      <w:r>
        <w:t>Docker Compose</w:t>
      </w:r>
    </w:p>
    <w:p w:rsidR="00886128" w:rsidRDefault="007C55D8">
      <w:r>
        <w:t>• Multi-container applications</w:t>
      </w:r>
    </w:p>
    <w:p w:rsidR="00886128" w:rsidRDefault="007C55D8">
      <w:r>
        <w:t>• Writing a docker-compose.yml file</w:t>
      </w:r>
    </w:p>
    <w:p w:rsidR="00886128" w:rsidRDefault="007C55D8">
      <w:pPr>
        <w:pStyle w:val="Heading1"/>
      </w:pPr>
      <w:r>
        <w:t>6. Maven for Build Automation</w:t>
      </w:r>
    </w:p>
    <w:p w:rsidR="00886128" w:rsidRDefault="007C55D8">
      <w:r>
        <w:t>Introduction to Maven</w:t>
      </w:r>
    </w:p>
    <w:p w:rsidR="00886128" w:rsidRDefault="007C55D8">
      <w:r>
        <w:t>• What is Maven? Role in build automation</w:t>
      </w:r>
    </w:p>
    <w:p w:rsidR="00886128" w:rsidRDefault="007C55D8">
      <w:r>
        <w:t>• Maven Project Object Model (POM)</w:t>
      </w:r>
    </w:p>
    <w:p w:rsidR="00886128" w:rsidRDefault="007C55D8">
      <w:r>
        <w:t>Building and Managing Dependencies</w:t>
      </w:r>
    </w:p>
    <w:p w:rsidR="00886128" w:rsidRDefault="007C55D8">
      <w:r>
        <w:t>• Understanding the lifecycle: clean, compile, test, package, install, deploy</w:t>
      </w:r>
    </w:p>
    <w:p w:rsidR="00886128" w:rsidRDefault="007C55D8">
      <w:r>
        <w:t xml:space="preserve">Plugins and </w:t>
      </w:r>
      <w:r>
        <w:t>Extensions</w:t>
      </w:r>
    </w:p>
    <w:p w:rsidR="00886128" w:rsidRDefault="007C55D8">
      <w:r>
        <w:t>• Commonly used Maven plugins</w:t>
      </w:r>
    </w:p>
    <w:p w:rsidR="00886128" w:rsidRDefault="007C55D8">
      <w:pPr>
        <w:pStyle w:val="Heading1"/>
      </w:pPr>
      <w:r>
        <w:t>7. Kubernetes for Container Orchestration</w:t>
      </w:r>
    </w:p>
    <w:p w:rsidR="00886128" w:rsidRDefault="007C55D8">
      <w:r>
        <w:t>Introduction to Kubernetes</w:t>
      </w:r>
    </w:p>
    <w:p w:rsidR="00886128" w:rsidRDefault="007C55D8">
      <w:r>
        <w:t>• What is Kubernetes? Role in managing containers</w:t>
      </w:r>
    </w:p>
    <w:p w:rsidR="00886128" w:rsidRDefault="007C55D8">
      <w:r>
        <w:t>• Kubernetes Architecture</w:t>
      </w:r>
    </w:p>
    <w:p w:rsidR="00886128" w:rsidRDefault="007C55D8">
      <w:r>
        <w:t>Core Components</w:t>
      </w:r>
    </w:p>
    <w:p w:rsidR="00886128" w:rsidRDefault="007C55D8">
      <w:r>
        <w:t>• Pods, Nodes, Deployments, Services</w:t>
      </w:r>
    </w:p>
    <w:p w:rsidR="00886128" w:rsidRDefault="007C55D8">
      <w:r>
        <w:t>Basic Operations</w:t>
      </w:r>
    </w:p>
    <w:p w:rsidR="00886128" w:rsidRDefault="007C55D8">
      <w:r>
        <w:t>• Deploying an application</w:t>
      </w:r>
    </w:p>
    <w:p w:rsidR="00886128" w:rsidRDefault="007C55D8">
      <w:r>
        <w:t>• Scaling and updating applications</w:t>
      </w:r>
    </w:p>
    <w:p w:rsidR="00886128" w:rsidRDefault="007C55D8">
      <w:r>
        <w:lastRenderedPageBreak/>
        <w:t>Managing Cluster</w:t>
      </w:r>
    </w:p>
    <w:p w:rsidR="00886128" w:rsidRDefault="007C55D8">
      <w:r>
        <w:t>• Kubectl basics</w:t>
      </w:r>
    </w:p>
    <w:p w:rsidR="00886128" w:rsidRDefault="007C55D8">
      <w:r>
        <w:t>• Monitoring and logging</w:t>
      </w:r>
    </w:p>
    <w:p w:rsidR="00886128" w:rsidRDefault="007C55D8">
      <w:pPr>
        <w:pStyle w:val="Heading1"/>
      </w:pPr>
      <w:r>
        <w:t>8. Terraform for Infrastructure as Code</w:t>
      </w:r>
    </w:p>
    <w:p w:rsidR="00886128" w:rsidRDefault="007C55D8">
      <w:r>
        <w:t>Introduction to Terraform</w:t>
      </w:r>
    </w:p>
    <w:p w:rsidR="00886128" w:rsidRDefault="007C55D8">
      <w:r>
        <w:t>• What is Terraform? Role in infrastructure as code (IaC)</w:t>
      </w:r>
    </w:p>
    <w:p w:rsidR="00886128" w:rsidRDefault="007C55D8">
      <w:r>
        <w:t>• Benefits</w:t>
      </w:r>
      <w:r>
        <w:t xml:space="preserve"> of using Terraform</w:t>
      </w:r>
    </w:p>
    <w:p w:rsidR="00886128" w:rsidRDefault="007C55D8">
      <w:r>
        <w:t>Terraform Basics</w:t>
      </w:r>
    </w:p>
    <w:p w:rsidR="00886128" w:rsidRDefault="007C55D8">
      <w:r>
        <w:t>• Writing configuration files (.tf files)</w:t>
      </w:r>
    </w:p>
    <w:p w:rsidR="00886128" w:rsidRDefault="007C55D8">
      <w:r>
        <w:t>• Providers and resources</w:t>
      </w:r>
    </w:p>
    <w:p w:rsidR="00886128" w:rsidRDefault="007C55D8">
      <w:r>
        <w:t>Terraform Workflow</w:t>
      </w:r>
    </w:p>
    <w:p w:rsidR="00886128" w:rsidRDefault="007C55D8">
      <w:r>
        <w:t>• terraform init, terraform plan, terraform apply, terraform destroy</w:t>
      </w:r>
    </w:p>
    <w:p w:rsidR="00886128" w:rsidRDefault="007C55D8">
      <w:r>
        <w:t>State Management</w:t>
      </w:r>
    </w:p>
    <w:p w:rsidR="00886128" w:rsidRDefault="007C55D8">
      <w:r>
        <w:t>• Managing Terraform state files</w:t>
      </w:r>
    </w:p>
    <w:p w:rsidR="00886128" w:rsidRDefault="007C55D8">
      <w:pPr>
        <w:pStyle w:val="Heading1"/>
      </w:pPr>
      <w:r>
        <w:t xml:space="preserve">9. Shell </w:t>
      </w:r>
      <w:r>
        <w:t>Scripting for Automation</w:t>
      </w:r>
    </w:p>
    <w:p w:rsidR="00886128" w:rsidRDefault="007C55D8">
      <w:r>
        <w:t>Importance of Scripting in DevOps</w:t>
      </w:r>
    </w:p>
    <w:p w:rsidR="00886128" w:rsidRDefault="007C55D8">
      <w:r>
        <w:t>• Automating routine tasks</w:t>
      </w:r>
    </w:p>
    <w:p w:rsidR="00886128" w:rsidRDefault="007C55D8">
      <w:r>
        <w:t>Advanced Shell Scripting</w:t>
      </w:r>
    </w:p>
    <w:p w:rsidR="00886128" w:rsidRDefault="007C55D8">
      <w:r>
        <w:t>• Functions, error handling, debugging</w:t>
      </w:r>
    </w:p>
    <w:p w:rsidR="00886128" w:rsidRDefault="007C55D8">
      <w:r>
        <w:t>Practical Examples</w:t>
      </w:r>
    </w:p>
    <w:p w:rsidR="00886128" w:rsidRDefault="007C55D8">
      <w:r>
        <w:t>• Automating deployments, monitoring system health</w:t>
      </w:r>
    </w:p>
    <w:p w:rsidR="00886128" w:rsidRDefault="007C55D8">
      <w:pPr>
        <w:pStyle w:val="Heading1"/>
      </w:pPr>
      <w:r>
        <w:t>10. Conclusion and Best Practices</w:t>
      </w:r>
    </w:p>
    <w:p w:rsidR="00886128" w:rsidRDefault="007C55D8">
      <w:r>
        <w:t>Ke</w:t>
      </w:r>
      <w:r>
        <w:t>y Takeaways</w:t>
      </w:r>
    </w:p>
    <w:p w:rsidR="00886128" w:rsidRDefault="007C55D8">
      <w:r>
        <w:t>• Importance of each tool in the DevOps lifecycle</w:t>
      </w:r>
    </w:p>
    <w:p w:rsidR="00886128" w:rsidRDefault="007C55D8">
      <w:r>
        <w:t>• Continuous learning and improvement</w:t>
      </w:r>
    </w:p>
    <w:p w:rsidR="00886128" w:rsidRDefault="007C55D8">
      <w:r>
        <w:lastRenderedPageBreak/>
        <w:t>Best Practices</w:t>
      </w:r>
    </w:p>
    <w:p w:rsidR="00886128" w:rsidRDefault="007C55D8">
      <w:r>
        <w:t>• Security, monitoring, and scalability</w:t>
      </w:r>
    </w:p>
    <w:p w:rsidR="00886128" w:rsidRDefault="007C55D8">
      <w:r>
        <w:t>• Collaboration and communication</w:t>
      </w:r>
    </w:p>
    <w:p w:rsidR="007C55D8" w:rsidRDefault="007C55D8"/>
    <w:p w:rsidR="007C55D8" w:rsidRDefault="007C55D8" w:rsidP="007C55D8">
      <w:pPr>
        <w:pStyle w:val="Heading1"/>
      </w:pPr>
      <w:r>
        <w:t xml:space="preserve">11. Projects: 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 xml:space="preserve">Setup a DevOps CI/CD pipeline for web application 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 xml:space="preserve">Automated Website deployment with Docker 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 xml:space="preserve">Create a monitoring dashboard for the web application 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 xml:space="preserve">Building a scalable application with </w:t>
      </w:r>
      <w:proofErr w:type="spellStart"/>
      <w:r>
        <w:t>docker</w:t>
      </w:r>
      <w:proofErr w:type="spellEnd"/>
      <w:r>
        <w:t xml:space="preserve"> &amp; Kubernetes Implement CI/CD for </w:t>
      </w:r>
      <w:proofErr w:type="spellStart"/>
      <w:r>
        <w:t>DevENV</w:t>
      </w:r>
      <w:proofErr w:type="spellEnd"/>
      <w:r>
        <w:t>/</w:t>
      </w:r>
      <w:proofErr w:type="spellStart"/>
      <w:r>
        <w:t>ProdENV</w:t>
      </w:r>
      <w:proofErr w:type="spellEnd"/>
      <w:r>
        <w:t xml:space="preserve"> deployments Automated resource allocation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>Accessing application using Ingress Controller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 xml:space="preserve">Upgrade </w:t>
      </w:r>
      <w:proofErr w:type="spellStart"/>
      <w:r>
        <w:t>Eks</w:t>
      </w:r>
      <w:proofErr w:type="spellEnd"/>
      <w:r>
        <w:t xml:space="preserve"> Cluster without Downtime 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 xml:space="preserve">3 tier </w:t>
      </w:r>
      <w:r w:rsidRPr="007C55D8">
        <w:t xml:space="preserve">Architecture </w:t>
      </w:r>
      <w:r>
        <w:t>setup using terraform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>Deploying application</w:t>
      </w:r>
      <w:bookmarkStart w:id="0" w:name="_GoBack"/>
      <w:bookmarkEnd w:id="0"/>
      <w:r>
        <w:t xml:space="preserve"> via Helm Chart </w:t>
      </w:r>
    </w:p>
    <w:p w:rsidR="007C55D8" w:rsidRDefault="007C55D8" w:rsidP="007C55D8">
      <w:pPr>
        <w:pStyle w:val="ListParagraph"/>
        <w:numPr>
          <w:ilvl w:val="0"/>
          <w:numId w:val="10"/>
        </w:numPr>
      </w:pPr>
      <w:r>
        <w:t>Argo CD Deployment</w:t>
      </w:r>
    </w:p>
    <w:p w:rsidR="007C55D8" w:rsidRPr="007C55D8" w:rsidRDefault="007C55D8" w:rsidP="007C55D8">
      <w:pPr>
        <w:pStyle w:val="ListParagraph"/>
      </w:pPr>
    </w:p>
    <w:sectPr w:rsidR="007C55D8" w:rsidRPr="007C5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E2102B"/>
    <w:multiLevelType w:val="hybridMultilevel"/>
    <w:tmpl w:val="CB90E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5D8"/>
    <w:rsid w:val="008861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6B0AC2-B942-4DF0-A8B3-A78D2BCD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504B0-BC20-4797-9747-1AB58819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Pramoth Ravi</cp:lastModifiedBy>
  <cp:revision>2</cp:revision>
  <dcterms:created xsi:type="dcterms:W3CDTF">2013-12-23T23:15:00Z</dcterms:created>
  <dcterms:modified xsi:type="dcterms:W3CDTF">2024-07-31T05:50:00Z</dcterms:modified>
  <cp:category/>
</cp:coreProperties>
</file>